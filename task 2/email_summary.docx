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📨 AI Email Summary</w:t>
      </w:r>
    </w:p>
    <w:p>
      <w:r>
        <w:t>1. Subject: Project Update</w:t>
        <w:br/>
        <w:t xml:space="preserve">   From: john@example.com</w:t>
        <w:br/>
        <w:t xml:space="preserve">   Summary: The client has approved phase 2 of the project, which will start on Monday. The team needs to review the timeline. (Tone: Informative, action-oriented)</w:t>
        <w:br/>
        <w:br/>
        <w:t>2. Subject: Policy Reminder</w:t>
        <w:br/>
        <w:t xml:space="preserve">   From: hr@company.com</w:t>
        <w:br/>
        <w:t xml:space="preserve">   Summary: This is a reminder to complete the security awareness training by Friday. (Tone: Formal, reminding)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